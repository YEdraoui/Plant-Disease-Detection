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4947F" w14:textId="77777777" w:rsidR="007C19B2" w:rsidRDefault="00000000" w:rsidP="000E5EC2">
      <w:pPr>
        <w:jc w:val="center"/>
        <w:rPr>
          <w:rFonts w:ascii="Times New Roman" w:hAnsi="Times New Roman" w:cs="Times New Roman"/>
          <w:b/>
          <w:bCs/>
          <w:sz w:val="32"/>
          <w:szCs w:val="32"/>
        </w:rPr>
      </w:pPr>
      <w:r w:rsidRPr="000E5EC2">
        <w:rPr>
          <w:rFonts w:ascii="Times New Roman" w:hAnsi="Times New Roman" w:cs="Times New Roman"/>
          <w:b/>
          <w:bCs/>
          <w:sz w:val="32"/>
          <w:szCs w:val="32"/>
        </w:rPr>
        <w:t>Collaborative Software Project License Agreement</w:t>
      </w:r>
    </w:p>
    <w:p w14:paraId="072E96DD" w14:textId="77777777" w:rsidR="000E5EC2" w:rsidRPr="000E5EC2" w:rsidRDefault="000E5EC2" w:rsidP="000E5EC2">
      <w:pPr>
        <w:jc w:val="center"/>
        <w:rPr>
          <w:rFonts w:ascii="Times New Roman" w:hAnsi="Times New Roman" w:cs="Times New Roman"/>
          <w:b/>
          <w:bCs/>
          <w:sz w:val="32"/>
          <w:szCs w:val="32"/>
        </w:rPr>
      </w:pPr>
    </w:p>
    <w:p w14:paraId="4441ACDF"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t xml:space="preserve">Project Name: </w:t>
      </w:r>
      <w:proofErr w:type="spellStart"/>
      <w:r w:rsidRPr="000E5EC2">
        <w:rPr>
          <w:rFonts w:ascii="Times New Roman" w:hAnsi="Times New Roman" w:cs="Times New Roman"/>
        </w:rPr>
        <w:t>AgriVision</w:t>
      </w:r>
      <w:proofErr w:type="spellEnd"/>
      <w:r w:rsidRPr="000E5EC2">
        <w:rPr>
          <w:rFonts w:ascii="Times New Roman" w:hAnsi="Times New Roman" w:cs="Times New Roman"/>
        </w:rPr>
        <w:t xml:space="preserve"> – Hybrid Deep Learning for Plant Disease Detection</w:t>
      </w:r>
    </w:p>
    <w:p w14:paraId="2691AD99"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t>Date: 10th May 2025</w:t>
      </w:r>
    </w:p>
    <w:p w14:paraId="3DBD7E1B"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t xml:space="preserve">Institution: Al </w:t>
      </w:r>
      <w:proofErr w:type="spellStart"/>
      <w:r w:rsidRPr="000E5EC2">
        <w:rPr>
          <w:rFonts w:ascii="Times New Roman" w:hAnsi="Times New Roman" w:cs="Times New Roman"/>
        </w:rPr>
        <w:t>Akhawayn</w:t>
      </w:r>
      <w:proofErr w:type="spellEnd"/>
      <w:r w:rsidRPr="000E5EC2">
        <w:rPr>
          <w:rFonts w:ascii="Times New Roman" w:hAnsi="Times New Roman" w:cs="Times New Roman"/>
        </w:rPr>
        <w:t xml:space="preserve"> University; King Fahd University of Petroleum and Minerals</w:t>
      </w:r>
    </w:p>
    <w:p w14:paraId="299B9C24"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t>Team Members:</w:t>
      </w:r>
    </w:p>
    <w:p w14:paraId="51C1CBBF" w14:textId="4DB0A2DB" w:rsidR="007C19B2" w:rsidRPr="000E5EC2" w:rsidRDefault="00000000" w:rsidP="000E5EC2">
      <w:pPr>
        <w:ind w:left="720"/>
        <w:rPr>
          <w:rFonts w:ascii="Times New Roman" w:hAnsi="Times New Roman" w:cs="Times New Roman"/>
        </w:rPr>
      </w:pPr>
      <w:r w:rsidRPr="000E5EC2">
        <w:rPr>
          <w:rFonts w:ascii="Times New Roman" w:hAnsi="Times New Roman" w:cs="Times New Roman"/>
        </w:rPr>
        <w:t xml:space="preserve">Soukaina </w:t>
      </w:r>
      <w:proofErr w:type="spellStart"/>
      <w:r w:rsidRPr="000E5EC2">
        <w:rPr>
          <w:rFonts w:ascii="Times New Roman" w:hAnsi="Times New Roman" w:cs="Times New Roman"/>
        </w:rPr>
        <w:t>Essaidi</w:t>
      </w:r>
      <w:proofErr w:type="spellEnd"/>
      <w:r w:rsidRPr="000E5EC2">
        <w:rPr>
          <w:rFonts w:ascii="Times New Roman" w:hAnsi="Times New Roman" w:cs="Times New Roman"/>
        </w:rPr>
        <w:t xml:space="preserve"> – GitHub: </w:t>
      </w:r>
      <w:r w:rsidR="000E5EC2">
        <w:rPr>
          <w:rFonts w:ascii="Times New Roman" w:hAnsi="Times New Roman" w:cs="Times New Roman"/>
        </w:rPr>
        <w:t>@</w:t>
      </w:r>
      <w:r w:rsidR="000E5EC2" w:rsidRPr="000E5EC2">
        <w:rPr>
          <w:rFonts w:ascii="Times New Roman" w:hAnsi="Times New Roman" w:cs="Times New Roman"/>
        </w:rPr>
        <w:t>EssSoukaina</w:t>
      </w:r>
    </w:p>
    <w:p w14:paraId="12B240D8" w14:textId="77777777" w:rsidR="007C19B2" w:rsidRPr="000E5EC2" w:rsidRDefault="00000000" w:rsidP="000E5EC2">
      <w:pPr>
        <w:ind w:left="720"/>
        <w:rPr>
          <w:rFonts w:ascii="Times New Roman" w:hAnsi="Times New Roman" w:cs="Times New Roman"/>
        </w:rPr>
      </w:pPr>
      <w:r w:rsidRPr="000E5EC2">
        <w:rPr>
          <w:rFonts w:ascii="Times New Roman" w:hAnsi="Times New Roman" w:cs="Times New Roman"/>
        </w:rPr>
        <w:t>Yassir Edraoui – GitHub: @YEdraoui</w:t>
      </w:r>
    </w:p>
    <w:p w14:paraId="5B6E6BDE" w14:textId="3971469E" w:rsidR="007C19B2" w:rsidRPr="000E5EC2" w:rsidRDefault="00000000" w:rsidP="000E5EC2">
      <w:pPr>
        <w:ind w:left="720"/>
        <w:rPr>
          <w:rFonts w:ascii="Times New Roman" w:hAnsi="Times New Roman" w:cs="Times New Roman"/>
        </w:rPr>
      </w:pPr>
      <w:r w:rsidRPr="000E5EC2">
        <w:rPr>
          <w:rFonts w:ascii="Times New Roman" w:hAnsi="Times New Roman" w:cs="Times New Roman"/>
        </w:rPr>
        <w:t xml:space="preserve">Adam </w:t>
      </w:r>
      <w:proofErr w:type="spellStart"/>
      <w:r w:rsidRPr="000E5EC2">
        <w:rPr>
          <w:rFonts w:ascii="Times New Roman" w:hAnsi="Times New Roman" w:cs="Times New Roman"/>
        </w:rPr>
        <w:t>Rahda</w:t>
      </w:r>
      <w:proofErr w:type="spellEnd"/>
      <w:r w:rsidRPr="000E5EC2">
        <w:rPr>
          <w:rFonts w:ascii="Times New Roman" w:hAnsi="Times New Roman" w:cs="Times New Roman"/>
        </w:rPr>
        <w:t xml:space="preserve"> – GitHub: </w:t>
      </w:r>
      <w:r w:rsidR="000E5EC2">
        <w:rPr>
          <w:rFonts w:ascii="Times New Roman" w:hAnsi="Times New Roman" w:cs="Times New Roman"/>
        </w:rPr>
        <w:t>@AdamRahda</w:t>
      </w:r>
    </w:p>
    <w:p w14:paraId="522B6142" w14:textId="3533BBE0" w:rsidR="000E5EC2" w:rsidRDefault="00000000" w:rsidP="000E5EC2">
      <w:pPr>
        <w:ind w:left="720"/>
        <w:rPr>
          <w:rFonts w:ascii="Times New Roman" w:hAnsi="Times New Roman" w:cs="Times New Roman"/>
        </w:rPr>
      </w:pPr>
      <w:r w:rsidRPr="000E5EC2">
        <w:rPr>
          <w:rFonts w:ascii="Times New Roman" w:hAnsi="Times New Roman" w:cs="Times New Roman"/>
        </w:rPr>
        <w:t xml:space="preserve">Yousra </w:t>
      </w:r>
      <w:proofErr w:type="spellStart"/>
      <w:r w:rsidRPr="000E5EC2">
        <w:rPr>
          <w:rFonts w:ascii="Times New Roman" w:hAnsi="Times New Roman" w:cs="Times New Roman"/>
        </w:rPr>
        <w:t>Chtouki</w:t>
      </w:r>
      <w:proofErr w:type="spellEnd"/>
      <w:r w:rsidRPr="000E5EC2">
        <w:rPr>
          <w:rFonts w:ascii="Times New Roman" w:hAnsi="Times New Roman" w:cs="Times New Roman"/>
        </w:rPr>
        <w:t xml:space="preserve"> – GitHub: </w:t>
      </w:r>
      <w:r w:rsidR="000E5EC2">
        <w:rPr>
          <w:rFonts w:ascii="Times New Roman" w:hAnsi="Times New Roman" w:cs="Times New Roman"/>
        </w:rPr>
        <w:t>@</w:t>
      </w:r>
      <w:r w:rsidR="00183E05">
        <w:rPr>
          <w:rFonts w:ascii="Times New Roman" w:hAnsi="Times New Roman" w:cs="Times New Roman"/>
        </w:rPr>
        <w:t>cyousra</w:t>
      </w:r>
    </w:p>
    <w:p w14:paraId="3CD56DD7" w14:textId="77777777" w:rsidR="000E5EC2" w:rsidRDefault="000E5EC2" w:rsidP="000E5EC2">
      <w:pPr>
        <w:ind w:left="720"/>
        <w:rPr>
          <w:rFonts w:ascii="Times New Roman" w:hAnsi="Times New Roman" w:cs="Times New Roman"/>
        </w:rPr>
      </w:pPr>
    </w:p>
    <w:p w14:paraId="26F44B7C" w14:textId="62E39969" w:rsidR="007C19B2" w:rsidRPr="000E5EC2" w:rsidRDefault="00000000" w:rsidP="000E5EC2">
      <w:pPr>
        <w:ind w:left="720"/>
        <w:rPr>
          <w:rFonts w:ascii="Times New Roman" w:hAnsi="Times New Roman" w:cs="Times New Roman"/>
        </w:rPr>
      </w:pPr>
      <w:r w:rsidRPr="000E5EC2">
        <w:rPr>
          <w:rFonts w:ascii="Times New Roman" w:hAnsi="Times New Roman" w:cs="Times New Roman"/>
        </w:rPr>
        <w:t>Ownership &amp; Contributions:</w:t>
      </w:r>
    </w:p>
    <w:p w14:paraId="0500A8F2"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t>Each team member retains authorship of the components they developed. The full project is considered jointly owned by the contributors unless otherwise agreed. Contributions are tracked via version control (GitHub history, commit logs, or similar tools).</w:t>
      </w:r>
    </w:p>
    <w:p w14:paraId="055DF7AD"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br/>
        <w:t>Licensing Terms</w:t>
      </w:r>
    </w:p>
    <w:p w14:paraId="00F35E53"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t xml:space="preserve">This project is released under the MIT License, which allows others to use, copy, modify, merge, publish, distribute, sublicense, and/or sell copies of the project </w:t>
      </w:r>
      <w:proofErr w:type="gramStart"/>
      <w:r w:rsidRPr="000E5EC2">
        <w:rPr>
          <w:rFonts w:ascii="Times New Roman" w:hAnsi="Times New Roman" w:cs="Times New Roman"/>
        </w:rPr>
        <w:t>as long as</w:t>
      </w:r>
      <w:proofErr w:type="gramEnd"/>
      <w:r w:rsidRPr="000E5EC2">
        <w:rPr>
          <w:rFonts w:ascii="Times New Roman" w:hAnsi="Times New Roman" w:cs="Times New Roman"/>
        </w:rPr>
        <w:t xml:space="preserve"> attribution is given.</w:t>
      </w:r>
    </w:p>
    <w:p w14:paraId="13764BA7"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br/>
        <w:t>Attribution</w:t>
      </w:r>
    </w:p>
    <w:p w14:paraId="3C4113AC"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t>Any use of this project must cite:</w:t>
      </w:r>
    </w:p>
    <w:p w14:paraId="279C6FD6" w14:textId="5902CB52" w:rsidR="007C19B2" w:rsidRPr="000E5EC2" w:rsidRDefault="00000000" w:rsidP="000E5EC2">
      <w:pPr>
        <w:ind w:left="720"/>
        <w:rPr>
          <w:rFonts w:ascii="Times New Roman" w:hAnsi="Times New Roman" w:cs="Times New Roman"/>
        </w:rPr>
      </w:pPr>
      <w:r w:rsidRPr="000E5EC2">
        <w:rPr>
          <w:rFonts w:ascii="Times New Roman" w:hAnsi="Times New Roman" w:cs="Times New Roman"/>
        </w:rPr>
        <w:t>• The GitHub link</w:t>
      </w:r>
    </w:p>
    <w:p w14:paraId="377B2568" w14:textId="77777777" w:rsidR="007C19B2" w:rsidRPr="000E5EC2" w:rsidRDefault="00000000" w:rsidP="000E5EC2">
      <w:pPr>
        <w:ind w:left="720"/>
        <w:rPr>
          <w:rFonts w:ascii="Times New Roman" w:hAnsi="Times New Roman" w:cs="Times New Roman"/>
        </w:rPr>
      </w:pPr>
      <w:r w:rsidRPr="000E5EC2">
        <w:rPr>
          <w:rFonts w:ascii="Times New Roman" w:hAnsi="Times New Roman" w:cs="Times New Roman"/>
        </w:rPr>
        <w:t>• All team members’ names or usernames</w:t>
      </w:r>
    </w:p>
    <w:p w14:paraId="0A56D742" w14:textId="001A3088" w:rsidR="007C19B2" w:rsidRPr="000E5EC2" w:rsidRDefault="00000000" w:rsidP="000E5EC2">
      <w:pPr>
        <w:ind w:left="720"/>
        <w:rPr>
          <w:rFonts w:ascii="Times New Roman" w:hAnsi="Times New Roman" w:cs="Times New Roman"/>
        </w:rPr>
      </w:pPr>
      <w:r w:rsidRPr="000E5EC2">
        <w:rPr>
          <w:rFonts w:ascii="Times New Roman" w:hAnsi="Times New Roman" w:cs="Times New Roman"/>
        </w:rPr>
        <w:t>• The institution(s)</w:t>
      </w:r>
      <w:r w:rsidR="000E5EC2">
        <w:rPr>
          <w:rFonts w:ascii="Times New Roman" w:hAnsi="Times New Roman" w:cs="Times New Roman"/>
        </w:rPr>
        <w:t xml:space="preserve">: Al </w:t>
      </w:r>
      <w:proofErr w:type="spellStart"/>
      <w:r w:rsidR="000E5EC2">
        <w:rPr>
          <w:rFonts w:ascii="Times New Roman" w:hAnsi="Times New Roman" w:cs="Times New Roman"/>
        </w:rPr>
        <w:t>Akhawayn</w:t>
      </w:r>
      <w:proofErr w:type="spellEnd"/>
      <w:r w:rsidR="000E5EC2">
        <w:rPr>
          <w:rFonts w:ascii="Times New Roman" w:hAnsi="Times New Roman" w:cs="Times New Roman"/>
        </w:rPr>
        <w:t xml:space="preserve"> University</w:t>
      </w:r>
    </w:p>
    <w:p w14:paraId="408CB599"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br/>
        <w:t>Restrictions</w:t>
      </w:r>
    </w:p>
    <w:p w14:paraId="711F9861"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t>This license does not grant:</w:t>
      </w:r>
    </w:p>
    <w:p w14:paraId="6425AD5C"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lastRenderedPageBreak/>
        <w:t>• Exclusive rights to any one contributor unless stated</w:t>
      </w:r>
    </w:p>
    <w:p w14:paraId="14788076"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t>• Permission to resell the project without group consent</w:t>
      </w:r>
    </w:p>
    <w:p w14:paraId="6DE4E0C4"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t>• Use of contributor names for promotion without consent</w:t>
      </w:r>
    </w:p>
    <w:p w14:paraId="008FBE5C"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br/>
        <w:t>Disputes</w:t>
      </w:r>
    </w:p>
    <w:p w14:paraId="25868C57" w14:textId="77777777" w:rsidR="007C19B2" w:rsidRPr="000E5EC2" w:rsidRDefault="00000000" w:rsidP="000E5EC2">
      <w:pPr>
        <w:rPr>
          <w:rFonts w:ascii="Times New Roman" w:hAnsi="Times New Roman" w:cs="Times New Roman"/>
        </w:rPr>
      </w:pPr>
      <w:r w:rsidRPr="000E5EC2">
        <w:rPr>
          <w:rFonts w:ascii="Times New Roman" w:hAnsi="Times New Roman" w:cs="Times New Roman"/>
        </w:rPr>
        <w:t>If there is a conflict over ownership or misuse:</w:t>
      </w:r>
      <w:r w:rsidRPr="000E5EC2">
        <w:rPr>
          <w:rFonts w:ascii="Times New Roman" w:hAnsi="Times New Roman" w:cs="Times New Roman"/>
        </w:rPr>
        <w:br/>
        <w:t>1. The first step is internal discussion among contributors.</w:t>
      </w:r>
      <w:r w:rsidRPr="000E5EC2">
        <w:rPr>
          <w:rFonts w:ascii="Times New Roman" w:hAnsi="Times New Roman" w:cs="Times New Roman"/>
        </w:rPr>
        <w:br/>
        <w:t>2. If unresolved, the issue may be brought to:</w:t>
      </w:r>
      <w:r w:rsidRPr="000E5EC2">
        <w:rPr>
          <w:rFonts w:ascii="Times New Roman" w:hAnsi="Times New Roman" w:cs="Times New Roman"/>
        </w:rPr>
        <w:br/>
        <w:t xml:space="preserve">   • The course instructor</w:t>
      </w:r>
      <w:r w:rsidRPr="000E5EC2">
        <w:rPr>
          <w:rFonts w:ascii="Times New Roman" w:hAnsi="Times New Roman" w:cs="Times New Roman"/>
        </w:rPr>
        <w:br/>
        <w:t xml:space="preserve">   • The university’s academic integrity or legal office</w:t>
      </w:r>
    </w:p>
    <w:p w14:paraId="69F5467C" w14:textId="77777777" w:rsidR="000E5EC2" w:rsidRDefault="000E5EC2" w:rsidP="000E5EC2">
      <w:pPr>
        <w:rPr>
          <w:rFonts w:ascii="Times New Roman" w:hAnsi="Times New Roman" w:cs="Times New Roman"/>
        </w:rPr>
      </w:pPr>
    </w:p>
    <w:p w14:paraId="35C2B2EF" w14:textId="2BAB6959" w:rsidR="007C19B2" w:rsidRPr="000E5EC2" w:rsidRDefault="00000000" w:rsidP="000E5EC2">
      <w:pPr>
        <w:rPr>
          <w:rFonts w:ascii="Times New Roman" w:hAnsi="Times New Roman" w:cs="Times New Roman"/>
        </w:rPr>
      </w:pPr>
      <w:r w:rsidRPr="000E5EC2">
        <w:rPr>
          <w:rFonts w:ascii="Times New Roman" w:hAnsi="Times New Roman" w:cs="Times New Roman"/>
        </w:rPr>
        <w:br/>
        <w:t>Signatures:</w:t>
      </w:r>
    </w:p>
    <w:p w14:paraId="74D641CA" w14:textId="1AF914D2" w:rsidR="00183E05" w:rsidRPr="000E5EC2" w:rsidRDefault="00183E05" w:rsidP="00183E05">
      <w:pPr>
        <w:ind w:left="720"/>
        <w:rPr>
          <w:rFonts w:ascii="Times New Roman" w:hAnsi="Times New Roman" w:cs="Times New Roman"/>
        </w:rPr>
      </w:pPr>
      <w:r w:rsidRPr="000E5EC2">
        <w:rPr>
          <w:rFonts w:ascii="Times New Roman" w:hAnsi="Times New Roman" w:cs="Times New Roman"/>
        </w:rPr>
        <w:t xml:space="preserve">Soukaina </w:t>
      </w:r>
      <w:proofErr w:type="spellStart"/>
      <w:r w:rsidRPr="000E5EC2">
        <w:rPr>
          <w:rFonts w:ascii="Times New Roman" w:hAnsi="Times New Roman" w:cs="Times New Roman"/>
        </w:rPr>
        <w:t>Essaidi</w:t>
      </w:r>
      <w:proofErr w:type="spellEnd"/>
      <w:r w:rsidRPr="000E5EC2">
        <w:rPr>
          <w:rFonts w:ascii="Times New Roman" w:hAnsi="Times New Roman" w:cs="Times New Roman"/>
        </w:rPr>
        <w:t xml:space="preserve"> </w:t>
      </w:r>
    </w:p>
    <w:p w14:paraId="5AA6CFB4" w14:textId="7275F45F" w:rsidR="00183E05" w:rsidRPr="000E5EC2" w:rsidRDefault="00183E05" w:rsidP="00183E05">
      <w:pPr>
        <w:ind w:left="720"/>
        <w:rPr>
          <w:rFonts w:ascii="Times New Roman" w:hAnsi="Times New Roman" w:cs="Times New Roman"/>
        </w:rPr>
      </w:pPr>
      <w:r w:rsidRPr="000E5EC2">
        <w:rPr>
          <w:rFonts w:ascii="Times New Roman" w:hAnsi="Times New Roman" w:cs="Times New Roman"/>
        </w:rPr>
        <w:t xml:space="preserve">Yassir Edraoui </w:t>
      </w:r>
    </w:p>
    <w:p w14:paraId="4C7B06D4" w14:textId="753E4F52" w:rsidR="00183E05" w:rsidRPr="000E5EC2" w:rsidRDefault="00183E05" w:rsidP="00183E05">
      <w:pPr>
        <w:ind w:left="720"/>
        <w:rPr>
          <w:rFonts w:ascii="Times New Roman" w:hAnsi="Times New Roman" w:cs="Times New Roman"/>
        </w:rPr>
      </w:pPr>
      <w:r w:rsidRPr="000E5EC2">
        <w:rPr>
          <w:rFonts w:ascii="Times New Roman" w:hAnsi="Times New Roman" w:cs="Times New Roman"/>
        </w:rPr>
        <w:t xml:space="preserve">Adam </w:t>
      </w:r>
      <w:proofErr w:type="spellStart"/>
      <w:r w:rsidRPr="000E5EC2">
        <w:rPr>
          <w:rFonts w:ascii="Times New Roman" w:hAnsi="Times New Roman" w:cs="Times New Roman"/>
        </w:rPr>
        <w:t>Rahda</w:t>
      </w:r>
      <w:proofErr w:type="spellEnd"/>
      <w:r w:rsidRPr="000E5EC2">
        <w:rPr>
          <w:rFonts w:ascii="Times New Roman" w:hAnsi="Times New Roman" w:cs="Times New Roman"/>
        </w:rPr>
        <w:t xml:space="preserve"> </w:t>
      </w:r>
    </w:p>
    <w:p w14:paraId="1B068BDF" w14:textId="26C1D613" w:rsidR="000E5EC2" w:rsidRPr="000E5EC2" w:rsidRDefault="00183E05" w:rsidP="00183E05">
      <w:pPr>
        <w:ind w:firstLine="720"/>
        <w:rPr>
          <w:rFonts w:ascii="Times New Roman" w:hAnsi="Times New Roman" w:cs="Times New Roman"/>
        </w:rPr>
      </w:pPr>
      <w:r w:rsidRPr="000E5EC2">
        <w:rPr>
          <w:rFonts w:ascii="Times New Roman" w:hAnsi="Times New Roman" w:cs="Times New Roman"/>
        </w:rPr>
        <w:t xml:space="preserve">Yousra </w:t>
      </w:r>
      <w:proofErr w:type="spellStart"/>
      <w:r w:rsidRPr="000E5EC2">
        <w:rPr>
          <w:rFonts w:ascii="Times New Roman" w:hAnsi="Times New Roman" w:cs="Times New Roman"/>
        </w:rPr>
        <w:t>Chtouki</w:t>
      </w:r>
      <w:proofErr w:type="spellEnd"/>
    </w:p>
    <w:sectPr w:rsidR="000E5EC2" w:rsidRPr="000E5E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5725868">
    <w:abstractNumId w:val="8"/>
  </w:num>
  <w:num w:numId="2" w16cid:durableId="1690444902">
    <w:abstractNumId w:val="6"/>
  </w:num>
  <w:num w:numId="3" w16cid:durableId="2126266672">
    <w:abstractNumId w:val="5"/>
  </w:num>
  <w:num w:numId="4" w16cid:durableId="482940097">
    <w:abstractNumId w:val="4"/>
  </w:num>
  <w:num w:numId="5" w16cid:durableId="328752188">
    <w:abstractNumId w:val="7"/>
  </w:num>
  <w:num w:numId="6" w16cid:durableId="1213073906">
    <w:abstractNumId w:val="3"/>
  </w:num>
  <w:num w:numId="7" w16cid:durableId="465582774">
    <w:abstractNumId w:val="2"/>
  </w:num>
  <w:num w:numId="8" w16cid:durableId="2110269509">
    <w:abstractNumId w:val="1"/>
  </w:num>
  <w:num w:numId="9" w16cid:durableId="202312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5EC2"/>
    <w:rsid w:val="0015074B"/>
    <w:rsid w:val="00183E05"/>
    <w:rsid w:val="0029639D"/>
    <w:rsid w:val="00326F90"/>
    <w:rsid w:val="007C19B2"/>
    <w:rsid w:val="00AA1D8D"/>
    <w:rsid w:val="00B47730"/>
    <w:rsid w:val="00CB0664"/>
    <w:rsid w:val="00CD0066"/>
    <w:rsid w:val="00EA28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F6F48"/>
  <w14:defaultImageDpi w14:val="300"/>
  <w15:docId w15:val="{39B6A4F3-7812-6843-8E35-51190B7D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Yassir Edraoui</cp:lastModifiedBy>
  <cp:revision>2</cp:revision>
  <dcterms:created xsi:type="dcterms:W3CDTF">2025-05-10T19:14:00Z</dcterms:created>
  <dcterms:modified xsi:type="dcterms:W3CDTF">2025-05-10T19:14:00Z</dcterms:modified>
  <cp:category/>
</cp:coreProperties>
</file>